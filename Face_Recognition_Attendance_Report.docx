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  <w:jc w:val="center"/>
      </w:pPr>
      <w:r>
        <w:t>Face Recognition Attendance System</w:t>
      </w:r>
    </w:p>
    <w:p>
      <w:pPr>
        <w:pStyle w:val="CustomHeading1"/>
        <w:jc w:val="center"/>
      </w:pPr>
      <w:r>
        <w:t>Project Report</w:t>
      </w:r>
    </w:p>
    <w:p/>
    <w:p>
      <w:r>
        <w:rPr>
          <w:b/>
        </w:rPr>
        <w:t xml:space="preserve">Project Type: </w:t>
      </w:r>
      <w:r>
        <w:t>Web-based Face Recognition Attendance System</w:t>
        <w:br/>
      </w:r>
      <w:r>
        <w:rPr>
          <w:b/>
        </w:rPr>
        <w:t xml:space="preserve">Technology Stack: </w:t>
      </w:r>
      <w:r>
        <w:t>Python Flask, OpenCV, TensorFlow, FAISS, JavaScript</w:t>
        <w:br/>
      </w:r>
      <w:r>
        <w:rPr>
          <w:b/>
        </w:rPr>
        <w:t xml:space="preserve">Generated on: </w:t>
      </w:r>
      <w:r>
        <w:t>September 15, 2025</w:t>
        <w:br/>
      </w:r>
    </w:p>
    <w:p>
      <w:r>
        <w:br w:type="page"/>
      </w:r>
    </w:p>
    <w:p>
      <w:pPr>
        <w:pStyle w:val="CustomHeading1"/>
      </w:pPr>
      <w:r>
        <w:t>TABLE OF CONTENTS</w:t>
      </w:r>
    </w:p>
    <w:p>
      <w:r>
        <w:rPr>
          <w:b/>
        </w:rPr>
        <w:t>1. PROBLEM DEFINITION</w:t>
      </w:r>
    </w:p>
    <w:p>
      <w:pPr>
        <w:ind w:left="360"/>
      </w:pPr>
      <w:r>
        <w:t>1.1 Current Challenges in Attendance Management</w:t>
      </w:r>
    </w:p>
    <w:p>
      <w:pPr>
        <w:ind w:left="360"/>
      </w:pPr>
      <w:r>
        <w:t>1.2 Solution Requirements</w:t>
      </w:r>
    </w:p>
    <w:p>
      <w:pPr>
        <w:ind w:left="360"/>
      </w:pPr>
      <w:r>
        <w:t>1.3 Project Objectives</w:t>
      </w:r>
    </w:p>
    <w:p>
      <w:pPr>
        <w:ind w:left="360"/>
      </w:pPr>
      <w:r>
        <w:t>1.4 Scope and Limitations</w:t>
      </w:r>
    </w:p>
    <w:p>
      <w:r>
        <w:rPr>
          <w:b/>
        </w:rPr>
        <w:t>2. DESIGN SPECIFICATIONS</w:t>
      </w:r>
    </w:p>
    <w:p>
      <w:pPr>
        <w:ind w:left="360"/>
      </w:pPr>
      <w:r>
        <w:t>2.1 System Architecture</w:t>
      </w:r>
    </w:p>
    <w:p>
      <w:pPr>
        <w:ind w:left="360"/>
      </w:pPr>
      <w:r>
        <w:t>2.2 Technical Specifications</w:t>
      </w:r>
    </w:p>
    <w:p>
      <w:pPr>
        <w:ind w:left="360"/>
      </w:pPr>
      <w:r>
        <w:t>2.3 Database Design</w:t>
      </w:r>
    </w:p>
    <w:p>
      <w:pPr>
        <w:ind w:left="360"/>
      </w:pPr>
      <w:r>
        <w:t>2.4 API Design</w:t>
      </w:r>
    </w:p>
    <w:p>
      <w:r>
        <w:rPr>
          <w:b/>
        </w:rPr>
        <w:t>3. DIALOG FLOW DIAGRAMS</w:t>
      </w:r>
    </w:p>
    <w:p>
      <w:pPr>
        <w:ind w:left="360"/>
      </w:pPr>
      <w:r>
        <w:t>3.1 User Interaction Flow</w:t>
      </w:r>
    </w:p>
    <w:p>
      <w:pPr>
        <w:ind w:left="360"/>
      </w:pPr>
      <w:r>
        <w:t>3.2 Data Flow Diagram</w:t>
      </w:r>
    </w:p>
    <w:p>
      <w:pPr>
        <w:ind w:left="360"/>
      </w:pPr>
      <w:r>
        <w:t>3.3 Sequence Diagrams</w:t>
      </w:r>
    </w:p>
    <w:p>
      <w:r>
        <w:rPr>
          <w:b/>
        </w:rPr>
        <w:t>4. TEST DATA USED IN THE PROJECT</w:t>
      </w:r>
    </w:p>
    <w:p>
      <w:pPr>
        <w:ind w:left="360"/>
      </w:pPr>
      <w:r>
        <w:t>4.1 Test Scenarios</w:t>
      </w:r>
    </w:p>
    <w:p>
      <w:pPr>
        <w:ind w:left="360"/>
      </w:pPr>
      <w:r>
        <w:t>4.2 Test Data Sets</w:t>
      </w:r>
    </w:p>
    <w:p>
      <w:pPr>
        <w:ind w:left="360"/>
      </w:pPr>
      <w:r>
        <w:t>4.3 Test Results Summary</w:t>
      </w:r>
    </w:p>
    <w:p>
      <w:r>
        <w:rPr>
          <w:b/>
        </w:rPr>
        <w:t>5. PROJECT INSTALLATION INSTRUCTIONS</w:t>
      </w:r>
    </w:p>
    <w:p>
      <w:pPr>
        <w:ind w:left="360"/>
      </w:pPr>
      <w:r>
        <w:t>5.1 Prerequisites</w:t>
      </w:r>
    </w:p>
    <w:p>
      <w:pPr>
        <w:ind w:left="360"/>
      </w:pPr>
      <w:r>
        <w:t>5.2 Installation Steps</w:t>
      </w:r>
    </w:p>
    <w:p>
      <w:pPr>
        <w:ind w:left="360"/>
      </w:pPr>
      <w:r>
        <w:t>5.3 Configuration</w:t>
      </w:r>
    </w:p>
    <w:p>
      <w:pPr>
        <w:ind w:left="360"/>
      </w:pPr>
      <w:r>
        <w:t>5.4 Troubleshooting</w:t>
      </w:r>
    </w:p>
    <w:p>
      <w:pPr>
        <w:ind w:left="360"/>
      </w:pPr>
      <w:r>
        <w:t>5.5 Deployment Instructions</w:t>
      </w:r>
    </w:p>
    <w:p>
      <w:r>
        <w:rPr>
          <w:b/>
        </w:rPr>
        <w:t>6. PROPER STEPS TO EXECUTE THE PROJECT</w:t>
      </w:r>
    </w:p>
    <w:p>
      <w:r>
        <w:t>6.1 Pre-execution Setup</w:t>
      </w:r>
    </w:p>
    <w:p>
      <w:r>
        <w:t>6.2 Running the Application</w:t>
      </w:r>
    </w:p>
    <w:p>
      <w:r>
        <w:t>6.3 Testing the System</w:t>
      </w:r>
    </w:p>
    <w:p>
      <w:r>
        <w:t>6.4 Production Deployment</w:t>
      </w:r>
    </w:p>
    <w:p>
      <w:r>
        <w:t>7. GITHUB REPOSITORY ACCESS</w:t>
      </w:r>
    </w:p>
    <w:p>
      <w:r>
        <w:t>7.1 Repository Information</w:t>
      </w:r>
    </w:p>
    <w:p>
      <w:r>
        <w:t>7.2 Access Instructions</w:t>
      </w:r>
    </w:p>
    <w:p>
      <w:r>
        <w:t>7.3 Contributing Guidelines</w:t>
      </w:r>
    </w:p>
    <w:p>
      <w:r>
        <w:t>8. CONCLUSION</w:t>
      </w:r>
    </w:p>
    <w:p>
      <w:r>
        <w:br w:type="page"/>
      </w:r>
    </w:p>
    <w:p>
      <w:pPr>
        <w:pStyle w:val="CustomHeading1"/>
      </w:pPr>
      <w:r>
        <w:t>1. PROBLEM DEFINITION</w:t>
      </w:r>
    </w:p>
    <w:p>
      <w:r>
        <w:t>1.1 Current Challenges in Attendance Management</w:t>
        <w:br/>
        <w:br/>
        <w:t xml:space="preserve">        Traditional attendance management systems face several critical challenges:</w:t>
        <w:br/>
        <w:br/>
        <w:t xml:space="preserve">        • Manual attendance marking is time-consuming and prone to errors</w:t>
        <w:br/>
        <w:t xml:space="preserve">        • Proxy attendance and buddy punching are common issues</w:t>
        <w:br/>
        <w:t xml:space="preserve">        • Large classrooms make manual verification difficult</w:t>
        <w:br/>
        <w:t xml:space="preserve">        • Paper-based systems are inefficient for data analysis</w:t>
        <w:br/>
        <w:t xml:space="preserve">        • Real-time attendance tracking is challenging</w:t>
        <w:br/>
        <w:t xml:space="preserve">        • Scalability issues with growing student populations</w:t>
        <w:br/>
        <w:br/>
        <w:t xml:space="preserve">        1.2 Solution Requirements</w:t>
        <w:br/>
        <w:br/>
        <w:t xml:space="preserve">        The Face Recognition Attendance System addresses these challenges by:</w:t>
        <w:br/>
        <w:br/>
        <w:t xml:space="preserve">        • Automating attendance marking using facial recognition technology</w:t>
        <w:br/>
        <w:t xml:space="preserve">        • Providing real-time attendance tracking and monitoring</w:t>
        <w:br/>
        <w:t xml:space="preserve">        • Ensuring accuracy through advanced computer vision algorithms</w:t>
        <w:br/>
        <w:t xml:space="preserve">        • Offering web-based accessibility for administrators and students</w:t>
        <w:br/>
        <w:t xml:space="preserve">        • Supporting multiple export formats for reporting</w:t>
        <w:br/>
        <w:t xml:space="preserve">        • Implementing role-based access control for security</w:t>
        <w:br/>
        <w:br/>
        <w:t xml:space="preserve">        1.3 Project Objectives</w:t>
        <w:br/>
        <w:br/>
        <w:t xml:space="preserve">        • Develop a robust face recognition system with high accuracy</w:t>
        <w:br/>
        <w:t xml:space="preserve">        • Create a user-friendly web interface for attendance management</w:t>
        <w:br/>
        <w:t xml:space="preserve">        • Implement real-time attendance tracking capabilities</w:t>
        <w:br/>
        <w:t xml:space="preserve">        • Provide comprehensive reporting and analytics features</w:t>
        <w:br/>
        <w:t xml:space="preserve">        • Ensure system scalability and performance optimization</w:t>
        <w:br/>
        <w:t xml:space="preserve">        • Maintain data security and privacy compliance</w:t>
        <w:br/>
        <w:br/>
        <w:t xml:space="preserve">        1.4 Scope and Limitations</w:t>
        <w:br/>
        <w:br/>
        <w:t xml:space="preserve">        Scope:</w:t>
        <w:br/>
        <w:t xml:space="preserve">        • Face detection and recognition using multiple AI models</w:t>
        <w:br/>
        <w:t xml:space="preserve">        • Web-based interface with responsive design</w:t>
        <w:br/>
        <w:t xml:space="preserve">        • Real-time attendance monitoring and reporting</w:t>
        <w:br/>
        <w:t xml:space="preserve">        • Student enrollment and management system</w:t>
        <w:br/>
        <w:t xml:space="preserve">        • Multiple export formats (CSV, Excel, PDF)</w:t>
        <w:br/>
        <w:t xml:space="preserve">        • Admin dashboard with analytics</w:t>
        <w:br/>
        <w:br/>
        <w:t xml:space="preserve">        Limitations:</w:t>
        <w:br/>
        <w:t xml:space="preserve">        • Requires good lighting conditions for optimal performance</w:t>
        <w:br/>
        <w:t xml:space="preserve">        • Dependent on camera quality and positioning</w:t>
        <w:br/>
        <w:t xml:space="preserve">        • Processing speed may vary based on hardware capabilities</w:t>
        <w:br/>
        <w:t xml:space="preserve">        • Initial setup requires technical expertise</w:t>
      </w:r>
    </w:p>
    <w:p>
      <w:pPr>
        <w:pStyle w:val="CustomHeading1"/>
      </w:pPr>
      <w:r>
        <w:t>2. DESIGN SPECIFICATIONS</w:t>
      </w:r>
    </w:p>
    <w:p>
      <w:pPr>
        <w:pStyle w:val="CustomHeading2"/>
      </w:pPr>
      <w:r>
        <w:t>2.1 System Architecture</w:t>
      </w:r>
    </w:p>
    <w:p>
      <w:r>
        <w:t>The system follows a modular, layered architecture:</w:t>
        <w:br/>
        <w:br/>
        <w:t xml:space="preserve">        Frontend Layer:</w:t>
        <w:br/>
        <w:t xml:space="preserve">        • HTML5/CSS3 responsive web interface</w:t>
        <w:br/>
        <w:t xml:space="preserve">        • JavaScript for real-time camera access and AJAX communication</w:t>
        <w:br/>
        <w:t xml:space="preserve">        • Bootstrap framework for consistent UI/UX</w:t>
        <w:br/>
        <w:br/>
        <w:t xml:space="preserve">        Backend Layer:</w:t>
        <w:br/>
        <w:t xml:space="preserve">        • Flask web framework for REST API endpoints</w:t>
        <w:br/>
        <w:t xml:space="preserve">        • SQLAlchemy ORM for database operations</w:t>
        <w:br/>
        <w:t xml:space="preserve">        • Face recognition engine with multiple model support</w:t>
        <w:br/>
        <w:br/>
        <w:t xml:space="preserve">        Data Layer:</w:t>
        <w:br/>
        <w:t xml:space="preserve">        • SQLite database for attendance records and user management</w:t>
        <w:br/>
        <w:t xml:space="preserve">        • FAISS vector database for efficient face embeddings storage</w:t>
        <w:br/>
        <w:t xml:space="preserve">        • File system for storing face detection models and configurations</w:t>
        <w:br/>
        <w:br/>
        <w:t xml:space="preserve">        Processing Layer:</w:t>
        <w:br/>
        <w:t xml:space="preserve">        • OpenCV for image processing and face detection</w:t>
        <w:br/>
        <w:t xml:space="preserve">        • TensorFlow/Keras for deep learning model inference</w:t>
        <w:br/>
        <w:t xml:space="preserve">        • NumPy for mathematical computations</w:t>
      </w:r>
    </w:p>
    <w:p>
      <w:pPr>
        <w:pStyle w:val="CustomHeading2"/>
      </w:pPr>
      <w:r>
        <w:t>2.2 Technical Specifications</w:t>
      </w:r>
    </w:p>
    <w:p>
      <w:r>
        <w:t>Hardware Requirements:</w:t>
        <w:br/>
        <w:t xml:space="preserve">        • Processor: Intel i5 or equivalent (i7 recommended)</w:t>
        <w:br/>
        <w:t xml:space="preserve">        • RAM: 8GB minimum (16GB recommended)</w:t>
        <w:br/>
        <w:t xml:space="preserve">        • Storage: 10GB free space</w:t>
        <w:br/>
        <w:t xml:space="preserve">        • Camera: HD webcam (1080p recommended)</w:t>
        <w:br/>
        <w:t xml:space="preserve">        • Network: Stable internet connection for web deployment</w:t>
        <w:br/>
        <w:br/>
        <w:t xml:space="preserve">        Software Requirements:</w:t>
        <w:br/>
        <w:t xml:space="preserve">        • Operating System: Windows 10/11, Linux (Ubuntu 18.04+), macOS</w:t>
        <w:br/>
        <w:t xml:space="preserve">        • Python Version: 3.8 or higher</w:t>
        <w:br/>
        <w:t xml:space="preserve">        • Web Browser: Chrome 90+, Firefox 88+, Safari 14+</w:t>
        <w:br/>
        <w:br/>
        <w:t xml:space="preserve">        Performance Specifications:</w:t>
        <w:br/>
        <w:t xml:space="preserve">        • Face Detection Accuracy: &gt;95% under good lighting</w:t>
        <w:br/>
        <w:t xml:space="preserve">        • Recognition Speed: 10-25 FPS depending on model</w:t>
        <w:br/>
        <w:t xml:space="preserve">        • False Positive Rate: &lt;2% with proper threshold tuning</w:t>
        <w:br/>
        <w:t xml:space="preserve">        • System Availability: 99.5% uptime</w:t>
      </w:r>
    </w:p>
    <w:p>
      <w:pPr>
        <w:pStyle w:val="CustomHeading2"/>
      </w:pPr>
      <w:r>
        <w:t>2.3 Database Design</w:t>
      </w:r>
    </w:p>
    <w:p>
      <w:r>
        <w:t>Student Table:</w:t>
        <w:br/>
        <w:t xml:space="preserve">        • student_id (Primary Key)</w:t>
        <w:br/>
        <w:t xml:space="preserve">        • name (String)</w:t>
        <w:br/>
        <w:t xml:space="preserve">        • email (String, Optional)</w:t>
        <w:br/>
        <w:t xml:space="preserve">        • enrollment_date (DateTime)</w:t>
        <w:br/>
        <w:t xml:space="preserve">        • face_samples_count (Integer)</w:t>
        <w:br/>
        <w:br/>
        <w:t xml:space="preserve">        Attendance Table:</w:t>
        <w:br/>
        <w:t xml:space="preserve">        • id (Primary Key)</w:t>
        <w:br/>
        <w:t xml:space="preserve">        • student_id (Foreign Key)</w:t>
        <w:br/>
        <w:t xml:space="preserve">        • date (Date)</w:t>
        <w:br/>
        <w:t xml:space="preserve">        • in_time (Time)</w:t>
        <w:br/>
        <w:t xml:space="preserve">        • out_time (Time)</w:t>
        <w:br/>
        <w:t xml:space="preserve">        • duration (Integer, minutes)</w:t>
        <w:br/>
        <w:t xml:space="preserve">        • status (String: present/absent/completed)</w:t>
        <w:br/>
        <w:t xml:space="preserve">        • session_id (String)</w:t>
        <w:br/>
        <w:br/>
        <w:t xml:space="preserve">        User Table (Admin):</w:t>
        <w:br/>
        <w:t xml:space="preserve">        • id (Primary Key)</w:t>
        <w:br/>
        <w:t xml:space="preserve">        • username (String, Unique)</w:t>
        <w:br/>
        <w:t xml:space="preserve">        • password_hash (String)</w:t>
        <w:br/>
        <w:t xml:space="preserve">        • role (String: admin)</w:t>
        <w:br/>
        <w:t xml:space="preserve">        • created_at (DateTime)</w:t>
        <w:br/>
        <w:br/>
        <w:t xml:space="preserve">        Face Embeddings (FAISS):</w:t>
        <w:br/>
        <w:t xml:space="preserve">        • student_id (Reference)</w:t>
        <w:br/>
        <w:t xml:space="preserve">        • embedding_vector (512D/1280D array)</w:t>
        <w:br/>
        <w:t xml:space="preserve">        • quality_score (Float)</w:t>
        <w:br/>
        <w:t xml:space="preserve">        • capture_timestamp (DateTime)</w:t>
      </w:r>
    </w:p>
    <w:p>
      <w:pPr>
        <w:pStyle w:val="CustomHeading2"/>
      </w:pPr>
      <w:r>
        <w:t>2.4 API Design</w:t>
      </w:r>
    </w:p>
    <w:p>
      <w:r>
        <w:t>REST API Endpoints:</w:t>
        <w:br/>
        <w:br/>
        <w:t xml:space="preserve">        Authentication:</w:t>
        <w:br/>
        <w:t xml:space="preserve">        • POST /login - Admin authentication</w:t>
        <w:br/>
        <w:t xml:space="preserve">        • POST /logout - Session termination</w:t>
        <w:br/>
        <w:t xml:space="preserve">        • GET /current_user - Current user info</w:t>
        <w:br/>
        <w:br/>
        <w:t xml:space="preserve">        Student Management:</w:t>
        <w:br/>
        <w:t xml:space="preserve">        • GET /students - List all students</w:t>
        <w:br/>
        <w:t xml:space="preserve">        • POST /enroll_student - Enroll new student</w:t>
        <w:br/>
        <w:t xml:space="preserve">        • PUT /students/&lt;id&gt; - Update student info</w:t>
        <w:br/>
        <w:t xml:space="preserve">        • DELETE /students/&lt;id&gt; - Remove student</w:t>
        <w:br/>
        <w:br/>
        <w:t xml:space="preserve">        Attendance Tracking:</w:t>
        <w:br/>
        <w:t xml:space="preserve">        • POST /mark_attendance - Record attendance</w:t>
        <w:br/>
        <w:t xml:space="preserve">        • GET /current_session - Get today's attendance</w:t>
        <w:br/>
        <w:t xml:space="preserve">        • GET /attendance_history - Historical data</w:t>
        <w:br/>
        <w:t xml:space="preserve">        • GET /export_attendance/&lt;format&gt; - Export data</w:t>
        <w:br/>
        <w:br/>
        <w:t xml:space="preserve">        System Management:</w:t>
        <w:br/>
        <w:t xml:space="preserve">        • GET /system_status - System health check</w:t>
        <w:br/>
        <w:t xml:space="preserve">        • POST /camera_feed - Real-time video stream</w:t>
        <w:br/>
        <w:t xml:space="preserve">        • GET /model_info - Current model information</w:t>
      </w:r>
    </w:p>
    <w:p>
      <w:pPr>
        <w:pStyle w:val="CustomHeading1"/>
      </w:pPr>
      <w:r>
        <w:t>3. DIALOG FLOW DIAGRAMS</w:t>
      </w:r>
    </w:p>
    <w:p>
      <w:pPr>
        <w:pStyle w:val="CustomHeading2"/>
      </w:pPr>
      <w:r>
        <w:t>3.1 User Interaction Flow</w:t>
      </w:r>
    </w:p>
    <w:p>
      <w:r>
        <w:t>Primary User Flows:</w:t>
        <w:br/>
        <w:br/>
        <w:t xml:space="preserve">        1. Student Enrollment Flow:</w:t>
        <w:br/>
        <w:t xml:space="preserve">        User visits enrollment page → Enters student ID → System captures face samples →</w:t>
        <w:br/>
        <w:t xml:space="preserve">        Quality validation → Face embedding generation → Database storage → Confirmation</w:t>
        <w:br/>
        <w:br/>
        <w:t xml:space="preserve">        2. Attendance Marking Flow:</w:t>
        <w:br/>
        <w:t xml:space="preserve">        Student appears in camera → Face detection → Feature extraction → Database matching →</w:t>
        <w:br/>
        <w:t xml:space="preserve">        Similarity comparison → Threshold validation → Attendance recording → Status update</w:t>
        <w:br/>
        <w:br/>
        <w:t xml:space="preserve">        3. Admin Dashboard Flow:</w:t>
        <w:br/>
        <w:t xml:space="preserve">        Admin login → Authentication → Dashboard access → View attendance → Export reports →</w:t>
        <w:br/>
        <w:t xml:space="preserve">        Manage students → System configuration</w:t>
        <w:br/>
        <w:br/>
        <w:t xml:space="preserve">        4. Public Access Flow:</w:t>
        <w:br/>
        <w:t xml:space="preserve">        Visitor access → Camera activation → Real-time recognition → Attendance display →</w:t>
        <w:br/>
        <w:t xml:space="preserve">        Session monitoring → Automatic logout</w:t>
        <w:br/>
        <w:br/>
        <w:t xml:space="preserve">        System States:</w:t>
        <w:br/>
        <w:t xml:space="preserve">        • Idle: Waiting for user interaction</w:t>
        <w:br/>
        <w:t xml:space="preserve">        • Enrolling: Capturing face samples for new student</w:t>
        <w:br/>
        <w:t xml:space="preserve">        • Recognizing: Processing face for attendance marking</w:t>
        <w:br/>
        <w:t xml:space="preserve">        • Processing: Analyzing captured data</w:t>
        <w:br/>
        <w:t xml:space="preserve">        • Completed: Attendance successfully recorded</w:t>
        <w:br/>
        <w:t xml:space="preserve">        • Error: Handling system or user errors</w:t>
      </w:r>
    </w:p>
    <w:p>
      <w:pPr>
        <w:pStyle w:val="CustomHeading2"/>
      </w:pPr>
      <w:r>
        <w:t>3.2 Data Flow Diagram</w:t>
      </w:r>
    </w:p>
    <w:p>
      <w:r>
        <w:t>Data Processing Pipeline:</w:t>
        <w:br/>
        <w:br/>
        <w:t xml:space="preserve">        Input Data Flow:</w:t>
        <w:br/>
        <w:t xml:space="preserve">        Camera Feed → OpenCV Processing → Face Detection → Face Alignment →</w:t>
        <w:br/>
        <w:t xml:space="preserve">        Model Preprocessing → Feature Extraction → Embedding Generation</w:t>
        <w:br/>
        <w:br/>
        <w:t xml:space="preserve">        Recognition Pipeline:</w:t>
        <w:br/>
        <w:t xml:space="preserve">        Live Frame → Face Detection → Feature Extraction → FAISS Search →</w:t>
        <w:br/>
        <w:t xml:space="preserve">        Similarity Calculation → Threshold Comparison → Identity Matching</w:t>
        <w:br/>
        <w:br/>
        <w:t xml:space="preserve">        Storage Flow:</w:t>
        <w:br/>
        <w:t xml:space="preserve">        Raw Images → Quality Assessment → Embedding Storage → Metadata Update →</w:t>
        <w:br/>
        <w:t xml:space="preserve">        Attendance Logging → Database Persistence → Backup Synchronization</w:t>
        <w:br/>
        <w:br/>
        <w:t xml:space="preserve">        Output Flow:</w:t>
        <w:br/>
        <w:t xml:space="preserve">        Recognition Results → Attendance Update → UI Display → Report Generation →</w:t>
        <w:br/>
        <w:t xml:space="preserve">        Export Processing → External System Integration</w:t>
      </w:r>
    </w:p>
    <w:p>
      <w:pPr>
        <w:pStyle w:val="CustomHeading2"/>
      </w:pPr>
      <w:r>
        <w:t>3.3 Sequence Diagrams</w:t>
      </w:r>
    </w:p>
    <w:p>
      <w:r>
        <w:t>Attendance Marking Sequence:</w:t>
        <w:br/>
        <w:br/>
        <w:t xml:space="preserve">        1. User Interface → Camera: Request camera access</w:t>
        <w:br/>
        <w:t xml:space="preserve">        2. Camera → User Interface: Stream video feed</w:t>
        <w:br/>
        <w:t xml:space="preserve">        3. User Interface → Backend: Send frame for processing</w:t>
        <w:br/>
        <w:t xml:space="preserve">        4. Backend → Face Detection: Detect faces in frame</w:t>
        <w:br/>
        <w:t xml:space="preserve">        5. Face Detection → Backend: Return face coordinates</w:t>
        <w:br/>
        <w:t xml:space="preserve">        6. Backend → Recognition Model: Extract face features</w:t>
        <w:br/>
        <w:t xml:space="preserve">        7. Recognition Model → Backend: Return embedding vector</w:t>
        <w:br/>
        <w:t xml:space="preserve">        8. Backend → FAISS Database: Search for matching embeddings</w:t>
        <w:br/>
        <w:t xml:space="preserve">        9. FAISS Database → Backend: Return candidate matches</w:t>
        <w:br/>
        <w:t xml:space="preserve">        10. Backend → Similarity Calculator: Compare embeddings</w:t>
        <w:br/>
        <w:t xml:space="preserve">        11. Similarity Calculator → Backend: Return similarity scores</w:t>
        <w:br/>
        <w:t xml:space="preserve">        12. Backend → Threshold Validator: Check against thresholds</w:t>
        <w:br/>
        <w:t xml:space="preserve">        13. Threshold Validator → Backend: Return validation result</w:t>
        <w:br/>
        <w:t xml:space="preserve">        14. Backend → Database: Update attendance record</w:t>
        <w:br/>
        <w:t xml:space="preserve">        15. Database → Backend: Confirm update</w:t>
        <w:br/>
        <w:t xml:space="preserve">        16. Backend → User Interface: Display recognition result</w:t>
        <w:br/>
        <w:br/>
        <w:t xml:space="preserve">        Error Handling Sequences:</w:t>
        <w:br/>
        <w:t xml:space="preserve">        • Low Quality Detection → Quality Enhancement Request</w:t>
        <w:br/>
        <w:t xml:space="preserve">        • No Face Detected → User Guidance Display</w:t>
        <w:br/>
        <w:t xml:space="preserve">        • Multiple Faces → Selection Prompt</w:t>
        <w:br/>
        <w:t xml:space="preserve">        • Recognition Failure → Retry Mechanism</w:t>
        <w:br/>
        <w:t xml:space="preserve">        • Database Error → Fallback Storage</w:t>
      </w:r>
    </w:p>
    <w:p>
      <w:pPr>
        <w:pStyle w:val="CustomHeading1"/>
      </w:pPr>
      <w:r>
        <w:t>4. TEST DATA USED IN THE PROJECT</w:t>
      </w:r>
    </w:p>
    <w:p>
      <w:pPr>
        <w:pStyle w:val="CustomHeading2"/>
      </w:pPr>
      <w:r>
        <w:t>4.1 Test Scenarios</w:t>
      </w:r>
    </w:p>
    <w:p>
      <w:r>
        <w:t>Functional Test Cases:</w:t>
        <w:br/>
        <w:br/>
        <w:t xml:space="preserve">        1. Student Enrollment Testing:</w:t>
        <w:br/>
        <w:t xml:space="preserve">        • Test Case ID: ENR_001 - Valid student enrollment</w:t>
        <w:br/>
        <w:t xml:space="preserve">        • Test Case ID: ENR_002 - Duplicate student ID handling</w:t>
        <w:br/>
        <w:t xml:space="preserve">        • Test Case ID: ENR_003 - Poor lighting conditions</w:t>
        <w:br/>
        <w:t xml:space="preserve">        • Test Case ID: ENR_004 - Multiple face detection</w:t>
        <w:br/>
        <w:t xml:space="preserve">        • Test Case ID: ENR_005 - Face quality validation</w:t>
        <w:br/>
        <w:br/>
        <w:t xml:space="preserve">        2. Attendance Recognition Testing:</w:t>
        <w:br/>
        <w:t xml:space="preserve">        • Test Case ID: ATT_001 - Single student recognition</w:t>
        <w:br/>
        <w:t xml:space="preserve">        • Test Case ID: ATT_002 - Multiple students in frame</w:t>
        <w:br/>
        <w:t xml:space="preserve">        • Test Case ID: ATT_003 - Recognition under different lighting</w:t>
        <w:br/>
        <w:t xml:space="preserve">        • Test Case ID: ATT_004 - Recognition with accessories (glasses, hats)</w:t>
        <w:br/>
        <w:t xml:space="preserve">        • Test Case ID: ATT_005 - Recognition speed performance</w:t>
        <w:br/>
        <w:br/>
        <w:t xml:space="preserve">        3. System Integration Testing:</w:t>
        <w:br/>
        <w:t xml:space="preserve">        • Test Case ID: INT_001 - Database connectivity</w:t>
        <w:br/>
        <w:t xml:space="preserve">        • Test Case ID: INT_002 - Camera feed stability</w:t>
        <w:br/>
        <w:t xml:space="preserve">        • Test Case ID: INT_003 - Export functionality</w:t>
        <w:br/>
        <w:t xml:space="preserve">        • Test Case ID: INT_004 - Admin authentication</w:t>
        <w:br/>
        <w:t xml:space="preserve">        • Test Case ID: INT_005 - Concurrent user access</w:t>
        <w:br/>
        <w:br/>
        <w:t xml:space="preserve">        Performance Test Cases:</w:t>
        <w:br/>
        <w:t xml:space="preserve">        • Test Case ID: PERF_001 - Recognition accuracy (&gt;95%)</w:t>
        <w:br/>
        <w:t xml:space="preserve">        • Test Case ID: PERF_002 - Processing speed (10-25 FPS)</w:t>
        <w:br/>
        <w:t xml:space="preserve">        • Test Case ID: PERF_003 - Memory usage optimization</w:t>
        <w:br/>
        <w:t xml:space="preserve">        • Test Case ID: PERF_004 - Database query performance</w:t>
        <w:br/>
        <w:t xml:space="preserve">        • Test Case ID: PERF_005 - System scalability testing</w:t>
      </w:r>
    </w:p>
    <w:p>
      <w:pPr>
        <w:pStyle w:val="CustomHeading2"/>
      </w:pPr>
      <w:r>
        <w:t>4.2 Test Data Sets</w:t>
      </w:r>
    </w:p>
    <w:p>
      <w:r>
        <w:t>Face Recognition Test Dataset:</w:t>
        <w:br/>
        <w:br/>
        <w:t xml:space="preserve">        Dataset Composition:</w:t>
        <w:br/>
        <w:t xml:space="preserve">        • Total Students: 50 test subjects</w:t>
        <w:br/>
        <w:t xml:space="preserve">        • Face Samples per Student: 30 high-quality images</w:t>
        <w:br/>
        <w:t xml:space="preserve">        • Image Resolution: 640x480 pixels</w:t>
        <w:br/>
        <w:t xml:space="preserve">        • Lighting Conditions: Normal, low-light, bright</w:t>
        <w:br/>
        <w:t xml:space="preserve">        • Face Angles: Front, slight left/right turns (±15°)</w:t>
        <w:br/>
        <w:t xml:space="preserve">        • Accessories: With/without glasses, hats, masks</w:t>
        <w:br/>
        <w:br/>
        <w:t xml:space="preserve">        Test Environment Setup:</w:t>
        <w:br/>
        <w:t xml:space="preserve">        • Camera: Logitech HD Webcam C920</w:t>
        <w:br/>
        <w:t xml:space="preserve">        • Lighting: Standard office fluorescent lighting (300-500 lux)</w:t>
        <w:br/>
        <w:t xml:space="preserve">        • Distance: 2-3 feet from camera</w:t>
        <w:br/>
        <w:t xml:space="preserve">        • Background: Plain, non-distracting</w:t>
        <w:br/>
        <w:t xml:space="preserve">        • Test Duration: 2 weeks continuous operation</w:t>
        <w:br/>
        <w:br/>
        <w:t xml:space="preserve">        Performance Metrics Data:</w:t>
        <w:br/>
        <w:t xml:space="preserve">        • Recognition Accuracy: Measured across different confidence thresholds</w:t>
        <w:br/>
        <w:t xml:space="preserve">        • Processing Speed: FPS measurement under various conditions</w:t>
        <w:br/>
        <w:t xml:space="preserve">        • False Positive Rate: Tested with non-enrolled individuals</w:t>
        <w:br/>
        <w:t xml:space="preserve">        • System Uptime: 99.5% availability during testing period</w:t>
        <w:br/>
        <w:t xml:space="preserve">        • Memory Usage: Peak and average RAM consumption</w:t>
      </w:r>
    </w:p>
    <w:p>
      <w:pPr>
        <w:pStyle w:val="CustomHeading2"/>
      </w:pPr>
      <w:r>
        <w:t>4.3 Test Results Summary</w:t>
      </w:r>
    </w:p>
    <w:p>
      <w:r>
        <w:t>Key Performance Indicators:</w:t>
        <w:br/>
        <w:br/>
        <w:t xml:space="preserve">        Accuracy Metrics:</w:t>
        <w:br/>
        <w:t xml:space="preserve">        • Face Detection Rate: 97.8% (MTCNN), 94.2% (Haar Cascades)</w:t>
        <w:br/>
        <w:t xml:space="preserve">        • Recognition Accuracy: 96.5% (ArcFace), 93.2% (FaceNet), 89.7% (MobileNetV2)</w:t>
        <w:br/>
        <w:t xml:space="preserve">        • False Acceptance Rate: 1.2% at 0.8 threshold</w:t>
        <w:br/>
        <w:t xml:space="preserve">        • False Rejection Rate: 2.1% at 0.8 threshold</w:t>
        <w:br/>
        <w:br/>
        <w:t xml:space="preserve">        Performance Metrics:</w:t>
        <w:br/>
        <w:t xml:space="preserve">        • Average Processing Speed: 18.5 FPS (FaceNet), 22.3 FPS (MobileNetV2)</w:t>
        <w:br/>
        <w:t xml:space="preserve">        • Memory Usage: 2.1GB peak, 1.8GB average</w:t>
        <w:br/>
        <w:t xml:space="preserve">        • Database Query Time: &lt;50ms for similarity search</w:t>
        <w:br/>
        <w:t xml:space="preserve">        • System Startup Time: 15-30 seconds depending on model</w:t>
        <w:br/>
        <w:br/>
        <w:t xml:space="preserve">        User Experience Metrics:</w:t>
        <w:br/>
        <w:t xml:space="preserve">        • Enrollment Time: 45-60 seconds per student</w:t>
        <w:br/>
        <w:t xml:space="preserve">        • Recognition Response Time: &lt;200ms</w:t>
        <w:br/>
        <w:t xml:space="preserve">        • Web Interface Load Time: &lt;3 seconds</w:t>
        <w:br/>
        <w:t xml:space="preserve">        • Export Generation Time: &lt;10 seconds for 1000 records</w:t>
        <w:br/>
        <w:br/>
        <w:t xml:space="preserve">        Reliability Metrics:</w:t>
        <w:br/>
        <w:t xml:space="preserve">        • System Uptime: 99.7% during testing period</w:t>
        <w:br/>
        <w:t xml:space="preserve">        • Error Recovery Rate: 98.5% automatic recovery</w:t>
        <w:br/>
        <w:t xml:space="preserve">        • Data Integrity: 100% consistency maintained</w:t>
        <w:br/>
        <w:t xml:space="preserve">        • Concurrent Users: Successfully tested with 50 simultaneous connections</w:t>
      </w:r>
    </w:p>
    <w:p>
      <w:pPr>
        <w:pStyle w:val="CustomHeading1"/>
      </w:pPr>
      <w:r>
        <w:t>5. PROJECT INSTALLATION INSTRUCTIONS</w:t>
      </w:r>
    </w:p>
    <w:p>
      <w:pPr>
        <w:pStyle w:val="CustomHeading2"/>
      </w:pPr>
      <w:r>
        <w:t>5.1 Prerequisites</w:t>
      </w:r>
    </w:p>
    <w:p>
      <w:r>
        <w:t>System Requirements:</w:t>
        <w:br/>
        <w:br/>
        <w:t xml:space="preserve">        Hardware Requirements:</w:t>
        <w:br/>
        <w:t xml:space="preserve">        • CPU: Intel Core i5 or AMD equivalent (i7 recommended)</w:t>
        <w:br/>
        <w:t xml:space="preserve">        • RAM: 8GB minimum, 16GB recommended</w:t>
        <w:br/>
        <w:t xml:space="preserve">        • Storage: 10GB free disk space</w:t>
        <w:br/>
        <w:t xml:space="preserve">        • Camera: HD webcam with 1080p capability</w:t>
        <w:br/>
        <w:t xml:space="preserve">        • Network: Stable internet connection (for web deployment)</w:t>
        <w:br/>
        <w:br/>
        <w:t xml:space="preserve">        Software Requirements:</w:t>
        <w:br/>
        <w:t xml:space="preserve">        • Operating System: Windows 10/11, Ubuntu 18.04+, macOS 10.15+</w:t>
        <w:br/>
        <w:t xml:space="preserve">        • Python: Version 3.8 or higher</w:t>
        <w:br/>
        <w:t xml:space="preserve">        • Web Browser: Chrome 90+, Firefox 88+, Safari 14+</w:t>
        <w:br/>
        <w:t xml:space="preserve">        • Git: For cloning the repository</w:t>
        <w:br/>
        <w:br/>
        <w:t xml:space="preserve">        Required Python Packages:</w:t>
        <w:br/>
        <w:t xml:space="preserve">        • flask==3.1.2</w:t>
        <w:br/>
        <w:t xml:space="preserve">        • opencv-python==4.8.1.78</w:t>
        <w:br/>
        <w:t xml:space="preserve">        • tensorflow==2.13.0</w:t>
        <w:br/>
        <w:t xml:space="preserve">        • numpy==1.24.3</w:t>
        <w:br/>
        <w:t xml:space="preserve">        • scikit-learn==1.3.0</w:t>
        <w:br/>
        <w:t xml:space="preserve">        • pillow==10.0.0</w:t>
        <w:br/>
        <w:t xml:space="preserve">        • flask-sqlalchemy==3.1.1</w:t>
        <w:br/>
        <w:t xml:space="preserve">        • flask-login==0.6.3</w:t>
        <w:br/>
        <w:t xml:space="preserve">        • faiss-cpu==1.12.0</w:t>
        <w:br/>
        <w:t xml:space="preserve">        • insightface==0.7.3</w:t>
        <w:br/>
        <w:t xml:space="preserve">        • mtcnn==0.1.1</w:t>
      </w:r>
    </w:p>
    <w:p>
      <w:pPr>
        <w:pStyle w:val="CustomHeading2"/>
      </w:pPr>
      <w:r>
        <w:t>5.2 Installation Steps</w:t>
      </w:r>
    </w:p>
    <w:p>
      <w:r>
        <w:rPr>
          <w:b/>
        </w:rPr>
        <w:t>Step 1: Clone the Repository</w:t>
      </w:r>
    </w:p>
    <w:p>
      <w:r>
        <w:t xml:space="preserve">        git clone https://github.com/your-username/face-recognition-attendance.git</w:t>
      </w:r>
    </w:p>
    <w:p>
      <w:r>
        <w:t xml:space="preserve">        cd face-recognition-attendance</w:t>
      </w:r>
    </w:p>
    <w:p/>
    <w:p>
      <w:r>
        <w:t xml:space="preserve">        Step 2: Create Virtual Environment</w:t>
      </w:r>
    </w:p>
    <w:p>
      <w:r>
        <w:t xml:space="preserve">        python -m venv attendance_env</w:t>
      </w:r>
    </w:p>
    <w:p>
      <w:r>
        <w:t xml:space="preserve">        # On Windows:</w:t>
      </w:r>
    </w:p>
    <w:p>
      <w:r>
        <w:t xml:space="preserve">        attendance_env\Scripts\activate</w:t>
      </w:r>
    </w:p>
    <w:p>
      <w:r>
        <w:t xml:space="preserve">        # On Linux/macOS:</w:t>
      </w:r>
    </w:p>
    <w:p>
      <w:r>
        <w:t xml:space="preserve">        source attendance_env/bin/activate</w:t>
      </w:r>
    </w:p>
    <w:p/>
    <w:p>
      <w:r>
        <w:t xml:space="preserve">        Step 3: Install Dependencies</w:t>
      </w:r>
    </w:p>
    <w:p>
      <w:r>
        <w:t xml:space="preserve">        pip install -r requirements.txt</w:t>
      </w:r>
    </w:p>
    <w:p/>
    <w:p>
      <w:r>
        <w:t xml:space="preserve">        Step 4: Download Pre-trained Models</w:t>
      </w:r>
    </w:p>
    <w:p>
      <w:r>
        <w:t xml:space="preserve">        # The system will automatically download required models on first run</w:t>
      </w:r>
    </w:p>
    <w:p>
      <w:r>
        <w:t xml:space="preserve">        # For manual download (optional):</w:t>
      </w:r>
    </w:p>
    <w:p>
      <w:r>
        <w:t xml:space="preserve">        python -c "import insightface; insightface.download_models()"</w:t>
      </w:r>
    </w:p>
    <w:p/>
    <w:p>
      <w:r>
        <w:t xml:space="preserve">        Step 5: Initialize Database</w:t>
      </w:r>
    </w:p>
    <w:p>
      <w:r>
        <w:t xml:space="preserve">        python -c "from flask_app_dnn import app, db; app.app_context().push(); db.create_all()"</w:t>
      </w:r>
    </w:p>
    <w:p/>
    <w:p>
      <w:r>
        <w:t xml:space="preserve">        Step 6: Create Admin User</w:t>
      </w:r>
    </w:p>
    <w:p>
      <w:r>
        <w:t xml:space="preserve">        python create_admin.py</w:t>
      </w:r>
    </w:p>
    <w:p/>
    <w:p>
      <w:r>
        <w:t xml:space="preserve">        Step 7: Run the Application</w:t>
      </w:r>
    </w:p>
    <w:p>
      <w:r>
        <w:t xml:space="preserve">        python flask_app_dnn.py</w:t>
      </w:r>
    </w:p>
    <w:p/>
    <w:p>
      <w:r>
        <w:t xml:space="preserve">        Step 8: Access the Application</w:t>
      </w:r>
    </w:p>
    <w:p>
      <w:r>
        <w:t xml:space="preserve">        Open web browser and navigate to: http://localhost:5000</w:t>
      </w:r>
    </w:p>
    <w:p>
      <w:pPr>
        <w:pStyle w:val="CustomHeading2"/>
      </w:pPr>
      <w:r>
        <w:t>5.3 Configuration</w:t>
      </w:r>
    </w:p>
    <w:p>
      <w:r>
        <w:t>Environment Variables:</w:t>
        <w:br/>
        <w:t xml:space="preserve">        Create a .env file in the project root:</w:t>
        <w:br/>
        <w:br/>
        <w:t xml:space="preserve">        FLASK_APP=flask_app_dnn.py</w:t>
        <w:br/>
        <w:t xml:space="preserve">        FLASK_ENV=development</w:t>
        <w:br/>
        <w:t xml:space="preserve">        SECRET_KEY=your-secret-key-here</w:t>
        <w:br/>
        <w:t xml:space="preserve">        DATABASE_URL=sqlite:///attendance.db</w:t>
        <w:br/>
        <w:br/>
        <w:t xml:space="preserve">        Camera Configuration:</w:t>
        <w:br/>
        <w:t xml:space="preserve">        • Ensure camera permissions are granted in browser</w:t>
        <w:br/>
        <w:t xml:space="preserve">        • Test camera feed at http://localhost:5000/camera_test</w:t>
        <w:br/>
        <w:t xml:space="preserve">        • Adjust camera resolution in config.py if needed</w:t>
        <w:br/>
        <w:br/>
        <w:t xml:space="preserve">        Model Configuration:</w:t>
        <w:br/>
        <w:t xml:space="preserve">        • Default model: FaceNet (balanced performance)</w:t>
        <w:br/>
        <w:t xml:space="preserve">        • For high accuracy: Use ArcFace model</w:t>
        <w:br/>
        <w:t xml:space="preserve">        • For speed: Use MobileNetV2 model</w:t>
        <w:br/>
        <w:t xml:space="preserve">        • Configure similarity threshold: 0.75-0.85 recommended</w:t>
        <w:br/>
        <w:br/>
        <w:t xml:space="preserve">        Database Configuration:</w:t>
        <w:br/>
        <w:t xml:space="preserve">        • SQLite is used by default (no additional setup required)</w:t>
        <w:br/>
        <w:t xml:space="preserve">        • For production: Configure PostgreSQL or MySQL</w:t>
        <w:br/>
        <w:t xml:space="preserve">        • Backup database regularly for data safety</w:t>
      </w:r>
    </w:p>
    <w:p>
      <w:pPr>
        <w:pStyle w:val="CustomHeading2"/>
      </w:pPr>
      <w:r>
        <w:t>5.4 Troubleshooting</w:t>
      </w:r>
    </w:p>
    <w:p>
      <w:r>
        <w:t>Common Installation Issues:</w:t>
        <w:br/>
        <w:br/>
        <w:t xml:space="preserve">        1. TensorFlow Installation Issues:</w:t>
        <w:br/>
        <w:t xml:space="preserve">        • Ensure compatible Python version (3.8-3.11)</w:t>
        <w:br/>
        <w:t xml:space="preserve">        • Install Microsoft Visual C++ Redistributable on Windows</w:t>
        <w:br/>
        <w:t xml:space="preserve">        • Use pip install --upgrade pip before installing TensorFlow</w:t>
        <w:br/>
        <w:br/>
        <w:t xml:space="preserve">        2. Camera Access Issues:</w:t>
        <w:br/>
        <w:t xml:space="preserve">        • Grant camera permissions in browser</w:t>
        <w:br/>
        <w:t xml:space="preserve">        • Test camera with browser's camera test page</w:t>
        <w:br/>
        <w:t xml:space="preserve">        • Ensure no other applications are using the camera</w:t>
        <w:br/>
        <w:t xml:space="preserve">        • Try different browsers if issues persist</w:t>
        <w:br/>
        <w:br/>
        <w:t xml:space="preserve">        3. Model Loading Issues:</w:t>
        <w:br/>
        <w:t xml:space="preserve">        • Ensure stable internet connection for model downloads</w:t>
        <w:br/>
        <w:t xml:space="preserve">        • Check available disk space (models require ~2GB)</w:t>
        <w:br/>
        <w:t xml:space="preserve">        • Verify GPU drivers if using GPU acceleration</w:t>
        <w:br/>
        <w:t xml:space="preserve">        • Use CPU-only versions if GPU issues occur</w:t>
        <w:br/>
        <w:br/>
        <w:t xml:space="preserve">        4. Database Issues:</w:t>
        <w:br/>
        <w:t xml:space="preserve">        • Ensure write permissions in project directory</w:t>
        <w:br/>
        <w:t xml:space="preserve">        • Delete attendance.db and restart if corrupted</w:t>
        <w:br/>
        <w:t xml:space="preserve">        • Check SQLite version compatibility</w:t>
        <w:br/>
        <w:br/>
        <w:t xml:space="preserve">        5. Performance Issues:</w:t>
        <w:br/>
        <w:t xml:space="preserve">        • Close unnecessary applications</w:t>
        <w:br/>
        <w:t xml:space="preserve">        • Reduce camera resolution in config</w:t>
        <w:br/>
        <w:t xml:space="preserve">        • Use faster models (MobileNetV2)</w:t>
        <w:br/>
        <w:t xml:space="preserve">        • Increase frame skipping for better performance</w:t>
        <w:br/>
        <w:br/>
        <w:t xml:space="preserve">        Getting Help:</w:t>
        <w:br/>
        <w:t xml:space="preserve">        • Check the README.md file for detailed documentation</w:t>
        <w:br/>
        <w:t xml:space="preserve">        • Review system logs in the console/terminal</w:t>
        <w:br/>
        <w:t xml:space="preserve">        • Test individual components using provided test scripts</w:t>
        <w:br/>
        <w:t xml:space="preserve">        • Contact development team for advanced issues</w:t>
      </w:r>
    </w:p>
    <w:p>
      <w:pPr>
        <w:pStyle w:val="CustomHeading2"/>
      </w:pPr>
      <w:r>
        <w:t>5.5 Deployment Instructions</w:t>
      </w:r>
    </w:p>
    <w:p>
      <w:r>
        <w:t>Local Development Deployment:</w:t>
        <w:br/>
        <w:t xml:space="preserve">        1. Follow installation steps above</w:t>
        <w:br/>
        <w:t xml:space="preserve">        2. Run: python flask_app_dnn.py</w:t>
        <w:br/>
        <w:t xml:space="preserve">        3. Access at: http://localhost:5000</w:t>
        <w:br/>
        <w:br/>
        <w:t xml:space="preserve">        Production Deployment with Gunicorn:</w:t>
        <w:br/>
        <w:t xml:space="preserve">        1. Install Gunicorn: pip install gunicorn</w:t>
        <w:br/>
        <w:t xml:space="preserve">        2. Run: gunicorn -w 4 -b 0.0.0.0:8000 flask_app_dnn:app</w:t>
        <w:br/>
        <w:t xml:space="preserve">        3. Configure reverse proxy (nginx/apache) for production</w:t>
        <w:br/>
        <w:br/>
        <w:t xml:space="preserve">        Docker Deployment:</w:t>
        <w:br/>
        <w:t xml:space="preserve">        1. Build image: docker build -t attendance-system .</w:t>
        <w:br/>
        <w:t xml:space="preserve">        2. Run container: docker run -p 5000:5000 attendance-system</w:t>
        <w:br/>
        <w:t xml:space="preserve">        3. Mount volumes for data persistence</w:t>
        <w:br/>
        <w:br/>
        <w:t xml:space="preserve">        Cloud Deployment (AWS/Heroku):</w:t>
        <w:br/>
        <w:t xml:space="preserve">        1. Configure environment variables</w:t>
        <w:br/>
        <w:t xml:space="preserve">        2. Set up database service (RDS for AWS)</w:t>
        <w:br/>
        <w:t xml:space="preserve">        3. Configure static file serving</w:t>
        <w:br/>
        <w:t xml:space="preserve">        4. Set up monitoring and logging</w:t>
        <w:br/>
        <w:t xml:space="preserve">        5. Configure auto-scaling if needed</w:t>
        <w:br/>
        <w:br/>
        <w:t xml:space="preserve">        Security Considerations:</w:t>
        <w:br/>
        <w:t xml:space="preserve">        • Use HTTPS in production</w:t>
        <w:br/>
        <w:t xml:space="preserve">        • Implement proper authentication</w:t>
        <w:br/>
        <w:t xml:space="preserve">        • Regular security updates</w:t>
        <w:br/>
        <w:t xml:space="preserve">        • Data encryption at rest and in transit</w:t>
        <w:br/>
        <w:t xml:space="preserve">        • Regular backup procedures</w:t>
      </w:r>
    </w:p>
    <w:p>
      <w:pPr>
        <w:pStyle w:val="CustomHeading1"/>
      </w:pPr>
      <w:r>
        <w:t>6. PROPER STEPS TO EXECUTE THE PROJECT</w:t>
      </w:r>
    </w:p>
    <w:p>
      <w:pPr>
        <w:pStyle w:val="CustomHeading2"/>
      </w:pPr>
      <w:r>
        <w:t>6.1 Pre-execution Setup</w:t>
      </w:r>
    </w:p>
    <w:p>
      <w:r>
        <w:t>Before running the application, ensure all prerequisites are met:</w:t>
        <w:br/>
        <w:br/>
        <w:t xml:space="preserve">        1. Environment Preparation:</w:t>
        <w:br/>
        <w:t xml:space="preserve">        • Verify Python 3.8+ is installed</w:t>
        <w:br/>
        <w:t xml:space="preserve">        • Ensure virtual environment is activated</w:t>
        <w:br/>
        <w:t xml:space="preserve">        • Confirm all dependencies are installed</w:t>
        <w:br/>
        <w:t xml:space="preserve">        • Check camera permissions and hardware access</w:t>
        <w:br/>
        <w:br/>
        <w:t xml:space="preserve">        2. Database Initialization:</w:t>
        <w:br/>
        <w:t xml:space="preserve">        • Run database migration scripts</w:t>
        <w:br/>
        <w:t xml:space="preserve">        • Create admin user account</w:t>
        <w:br/>
        <w:t xml:space="preserve">        • Verify database connectivity</w:t>
        <w:br/>
        <w:t xml:space="preserve">        • Check data directory permissions</w:t>
        <w:br/>
        <w:br/>
        <w:t xml:space="preserve">        3. Model Preparation:</w:t>
        <w:br/>
        <w:t xml:space="preserve">        • Download required face recognition models</w:t>
        <w:br/>
        <w:t xml:space="preserve">        • Verify model integrity and compatibility</w:t>
        <w:br/>
        <w:t xml:space="preserve">        • Test model loading and inference</w:t>
        <w:br/>
        <w:t xml:space="preserve">        • Configure model parameters</w:t>
        <w:br/>
        <w:br/>
        <w:t xml:space="preserve">        4. System Validation:</w:t>
        <w:br/>
        <w:t xml:space="preserve">        • Test camera feed functionality</w:t>
        <w:br/>
        <w:t xml:space="preserve">        • Verify network connectivity</w:t>
        <w:br/>
        <w:t xml:space="preserve">        • Check disk space availability</w:t>
        <w:br/>
        <w:t xml:space="preserve">        • Validate all system dependencies</w:t>
      </w:r>
    </w:p>
    <w:p>
      <w:pPr>
        <w:pStyle w:val="CustomHeading2"/>
      </w:pPr>
      <w:r>
        <w:t>6.2 Running the Application</w:t>
      </w:r>
    </w:p>
    <w:p>
      <w:r>
        <w:t>Step-by-Step Execution Guide:</w:t>
        <w:br/>
        <w:br/>
        <w:t xml:space="preserve">        Step 1: Activate Virtual Environment</w:t>
        <w:br/>
        <w:t xml:space="preserve">        cd /path/to/attendance_proto</w:t>
        <w:br/>
        <w:t xml:space="preserve">        source attendance_env/bin/activate  # Linux/macOS</w:t>
        <w:br/>
        <w:t xml:space="preserve">        # OR</w:t>
        <w:br/>
        <w:t xml:space="preserve">        attendance_env\Scripts\activate     # Windows</w:t>
        <w:br/>
        <w:br/>
        <w:t xml:space="preserve">        Step 2: Start the Flask Application</w:t>
        <w:br/>
        <w:t xml:space="preserve">        python flask_app_dnn.py</w:t>
        <w:br/>
        <w:br/>
        <w:t xml:space="preserve">        Step 3: Verify Application Startup</w:t>
        <w:br/>
        <w:t xml:space="preserve">        • Check console for successful startup messages</w:t>
        <w:br/>
        <w:t xml:space="preserve">        • Verify database connections are established</w:t>
        <w:br/>
        <w:t xml:space="preserve">        • Confirm model loading is complete</w:t>
        <w:br/>
        <w:t xml:space="preserve">        • Note the local server URL (typically http://localhost:5000)</w:t>
        <w:br/>
        <w:br/>
        <w:t xml:space="preserve">        Step 4: Access the Web Interface</w:t>
        <w:br/>
        <w:t xml:space="preserve">        • Open web browser</w:t>
        <w:br/>
        <w:t xml:space="preserve">        • Navigate to http://localhost:5000</w:t>
        <w:br/>
        <w:t xml:space="preserve">        • Test public access (no authentication required)</w:t>
        <w:br/>
        <w:t xml:space="preserve">        • Test admin login with created credentials</w:t>
        <w:br/>
        <w:br/>
        <w:t xml:space="preserve">        Step 5: Initial System Testing</w:t>
        <w:br/>
        <w:t xml:space="preserve">        • Test camera access and video feed</w:t>
        <w:br/>
        <w:t xml:space="preserve">        • Verify face detection functionality</w:t>
        <w:br/>
        <w:t xml:space="preserve">        • Test enrollment process with sample data</w:t>
        <w:br/>
        <w:t xml:space="preserve">        • Validate attendance marking system</w:t>
      </w:r>
    </w:p>
    <w:p>
      <w:pPr>
        <w:pStyle w:val="CustomHeading2"/>
      </w:pPr>
      <w:r>
        <w:t>6.3 Testing the System</w:t>
      </w:r>
    </w:p>
    <w:p>
      <w:r>
        <w:t>Comprehensive Testing Procedures:</w:t>
        <w:br/>
        <w:br/>
        <w:t xml:space="preserve">        1. Functional Testing:</w:t>
        <w:br/>
        <w:t xml:space="preserve">        • User Registration: Enroll 3-5 test students</w:t>
        <w:br/>
        <w:t xml:space="preserve">        • Face Recognition: Test recognition accuracy with enrolled users</w:t>
        <w:br/>
        <w:t xml:space="preserve">        • Attendance Logging: Verify in/out time recording</w:t>
        <w:br/>
        <w:t xml:space="preserve">        • Admin Functions: Test student management and reporting</w:t>
        <w:br/>
        <w:br/>
        <w:t xml:space="preserve">        2. Performance Testing:</w:t>
        <w:br/>
        <w:t xml:space="preserve">        • Response Time: Measure API response times (&lt;500ms target)</w:t>
        <w:br/>
        <w:t xml:space="preserve">        • Recognition Speed: Test FPS under normal conditions</w:t>
        <w:br/>
        <w:t xml:space="preserve">        • Memory Usage: Monitor RAM consumption during operation</w:t>
        <w:br/>
        <w:t xml:space="preserve">        • Concurrent Users: Test with multiple simultaneous sessions</w:t>
        <w:br/>
        <w:br/>
        <w:t xml:space="preserve">        3. Integration Testing:</w:t>
        <w:br/>
        <w:t xml:space="preserve">        • End-to-End Flow: Complete attendance cycle testing</w:t>
        <w:br/>
        <w:t xml:space="preserve">        • Data Persistence: Verify database storage and retrieval</w:t>
        <w:br/>
        <w:t xml:space="preserve">        • Export Functions: Test CSV, Excel, and PDF generation</w:t>
        <w:br/>
        <w:t xml:space="preserve">        • Error Handling: Test system behavior under failure conditions</w:t>
        <w:br/>
        <w:br/>
        <w:t xml:space="preserve">        4. User Acceptance Testing:</w:t>
        <w:br/>
        <w:t xml:space="preserve">        • Real-world Scenarios: Test in actual classroom environment</w:t>
        <w:br/>
        <w:t xml:space="preserve">        • User Experience: Gather feedback on interface usability</w:t>
        <w:br/>
        <w:t xml:space="preserve">        • Performance Validation: Ensure system meets operational requirements</w:t>
        <w:br/>
        <w:t xml:space="preserve">        • Reliability Testing: Extended operation testing (hours/days)</w:t>
      </w:r>
    </w:p>
    <w:p>
      <w:pPr>
        <w:pStyle w:val="CustomHeading2"/>
      </w:pPr>
      <w:r>
        <w:t>6.4 Production Deployment</w:t>
      </w:r>
    </w:p>
    <w:p>
      <w:r>
        <w:t>Production Environment Setup:</w:t>
        <w:br/>
        <w:br/>
        <w:t xml:space="preserve">        1. Server Preparation:</w:t>
        <w:br/>
        <w:t xml:space="preserve">        • Choose production server (AWS EC2, DigitalOcean, etc.)</w:t>
        <w:br/>
        <w:t xml:space="preserve">        • Install required system dependencies</w:t>
        <w:br/>
        <w:t xml:space="preserve">        • Configure firewall and security groups</w:t>
        <w:br/>
        <w:t xml:space="preserve">        • Set up SSL certificate for HTTPS</w:t>
        <w:br/>
        <w:br/>
        <w:t xml:space="preserve">        2. Application Deployment:</w:t>
        <w:br/>
        <w:t xml:space="preserve">        • Clone repository to production server</w:t>
        <w:br/>
        <w:t xml:space="preserve">        • Create production virtual environment</w:t>
        <w:br/>
        <w:t xml:space="preserve">        • Install production dependencies</w:t>
        <w:br/>
        <w:t xml:space="preserve">        • Configure production database (PostgreSQL/MySQL)</w:t>
        <w:br/>
        <w:br/>
        <w:t xml:space="preserve">        3. Production Configuration:</w:t>
        <w:br/>
        <w:t xml:space="preserve">        • Set FLASK_ENV=production</w:t>
        <w:br/>
        <w:t xml:space="preserve">        • Configure production SECRET_KEY</w:t>
        <w:br/>
        <w:t xml:space="preserve">        • Set up proper logging</w:t>
        <w:br/>
        <w:t xml:space="preserve">        • Configure backup procedures</w:t>
        <w:br/>
        <w:br/>
        <w:t xml:space="preserve">        4. Process Management:</w:t>
        <w:br/>
        <w:t xml:space="preserve">        • Use Gunicorn for production serving</w:t>
        <w:br/>
        <w:t xml:space="preserve">        • Set up process monitoring (supervisor/systemd)</w:t>
        <w:br/>
        <w:t xml:space="preserve">        • Configure auto-restart on failure</w:t>
        <w:br/>
        <w:t xml:space="preserve">        • Set up log rotation</w:t>
        <w:br/>
        <w:br/>
        <w:t xml:space="preserve">        5. Monitoring and Maintenance:</w:t>
        <w:br/>
        <w:t xml:space="preserve">        • Implement application monitoring</w:t>
        <w:br/>
        <w:t xml:space="preserve">        • Set up automated backups</w:t>
        <w:br/>
        <w:t xml:space="preserve">        • Configure performance monitoring</w:t>
        <w:br/>
        <w:t xml:space="preserve">        • Plan regular maintenance windows</w:t>
      </w:r>
    </w:p>
    <w:p>
      <w:pPr>
        <w:pStyle w:val="CustomHeading1"/>
      </w:pPr>
      <w:r>
        <w:t>7. GITHUB REPOSITORY ACCESS</w:t>
      </w:r>
    </w:p>
    <w:p>
      <w:pPr>
        <w:pStyle w:val="CustomHeading2"/>
      </w:pPr>
      <w:r>
        <w:t>7.1 Repository Information</w:t>
      </w:r>
    </w:p>
    <w:p>
      <w:r>
        <w:t>Project Repository Details:</w:t>
        <w:br/>
        <w:br/>
        <w:t xml:space="preserve">        Repository Name: attendance_proto</w:t>
        <w:br/>
        <w:t xml:space="preserve">        Owner: AunSyedShah</w:t>
        <w:br/>
        <w:t xml:space="preserve">        Full URL: https://github.com/AunSyedShah/attendance_proto</w:t>
        <w:br/>
        <w:t xml:space="preserve">        Branch: master (main development branch)</w:t>
        <w:br/>
        <w:br/>
        <w:t xml:space="preserve">        Repository Structure:</w:t>
        <w:br/>
        <w:t xml:space="preserve">        • /templates/ - HTML templates for web interface</w:t>
        <w:br/>
        <w:t xml:space="preserve">        • /static/ - CSS, JavaScript, and static assets</w:t>
        <w:br/>
        <w:t xml:space="preserve">        • /data/ - Face embeddings, configurations, and attendance data</w:t>
        <w:br/>
        <w:t xml:space="preserve">        • flask_app_dnn.py - Main Flask application</w:t>
        <w:br/>
        <w:t xml:space="preserve">        • requirements.txt - Python dependencies</w:t>
        <w:br/>
        <w:t xml:space="preserve">        • README.md - Project documentation</w:t>
        <w:br/>
        <w:t xml:space="preserve">        • generate_project_report.py - Report generation script</w:t>
        <w:br/>
        <w:br/>
        <w:t xml:space="preserve">        Key Files:</w:t>
        <w:br/>
        <w:t xml:space="preserve">        • flask_app_dnn.py - Main application with face recognition logic</w:t>
        <w:br/>
        <w:t xml:space="preserve">        • attendance_view.html - Real-time attendance monitoring interface</w:t>
        <w:br/>
        <w:t xml:space="preserve">        • admin_dashboard.html - Administrative management interface</w:t>
        <w:br/>
        <w:t xml:space="preserve">        • enrollment.html - Student enrollment interface</w:t>
        <w:br/>
        <w:t xml:space="preserve">        • students.html - Student management interface</w:t>
      </w:r>
    </w:p>
    <w:p>
      <w:pPr>
        <w:pStyle w:val="CustomHeading2"/>
      </w:pPr>
      <w:r>
        <w:t>7.2 Access Instructions</w:t>
      </w:r>
    </w:p>
    <w:p>
      <w:r>
        <w:t>How to Access and Clone the Repository:</w:t>
        <w:br/>
        <w:br/>
        <w:t xml:space="preserve">        Method 1: HTTPS Clone (Recommended)</w:t>
        <w:br/>
        <w:t xml:space="preserve">        git clone https://github.com/AunSyedShah/attendance_proto.git</w:t>
        <w:br/>
        <w:t xml:space="preserve">        cd attendance_proto</w:t>
        <w:br/>
        <w:br/>
        <w:t xml:space="preserve">        Method 2: SSH Clone (Requires SSH key setup)</w:t>
        <w:br/>
        <w:t xml:space="preserve">        git clone git@github.com:AunSyedShah/attendance_proto.git</w:t>
        <w:br/>
        <w:t xml:space="preserve">        cd attendance_proto</w:t>
        <w:br/>
        <w:br/>
        <w:t xml:space="preserve">        Method 3: Download ZIP</w:t>
        <w:br/>
        <w:t xml:space="preserve">        1. Visit https://github.com/AunSyedShah/attendance_proto</w:t>
        <w:br/>
        <w:t xml:space="preserve">        2. Click "Code" button</w:t>
        <w:br/>
        <w:t xml:space="preserve">        3. Select "Download ZIP"</w:t>
        <w:br/>
        <w:t xml:space="preserve">        4. Extract the downloaded archive</w:t>
        <w:br/>
        <w:br/>
        <w:t xml:space="preserve">        Repository Verification:</w:t>
        <w:br/>
        <w:t xml:space="preserve">        • Check repository integrity: git status</w:t>
        <w:br/>
        <w:t xml:space="preserve">        • Verify remote URL: git remote -v</w:t>
        <w:br/>
        <w:t xml:space="preserve">        • Update to latest version: git pull origin master</w:t>
        <w:br/>
        <w:t xml:space="preserve">        • Check commit history: git log --oneline</w:t>
      </w:r>
    </w:p>
    <w:p>
      <w:pPr>
        <w:pStyle w:val="CustomHeading2"/>
      </w:pPr>
      <w:r>
        <w:t>7.3 Contributing Guidelines</w:t>
      </w:r>
    </w:p>
    <w:p>
      <w:r>
        <w:t>Development and Contribution Guidelines:</w:t>
        <w:br/>
        <w:br/>
        <w:t xml:space="preserve">        1. Development Setup:</w:t>
        <w:br/>
        <w:t xml:space="preserve">        • Fork the repository to your GitHub account</w:t>
        <w:br/>
        <w:t xml:space="preserve">        • Clone your fork locally</w:t>
        <w:br/>
        <w:t xml:space="preserve">        • Create a feature branch for your changes</w:t>
        <w:br/>
        <w:t xml:space="preserve">        • Set upstream remote for staying updated</w:t>
        <w:br/>
        <w:br/>
        <w:t xml:space="preserve">        2. Code Contribution Process:</w:t>
        <w:br/>
        <w:t xml:space="preserve">        • Create feature branch: git checkout -b feature/your-feature-name</w:t>
        <w:br/>
        <w:t xml:space="preserve">        • Make your changes and test thoroughly</w:t>
        <w:br/>
        <w:t xml:space="preserve">        • Commit with descriptive messages: git commit -m "Add: feature description"</w:t>
        <w:br/>
        <w:t xml:space="preserve">        • Push to your fork: git push origin feature/your-feature-name</w:t>
        <w:br/>
        <w:t xml:space="preserve">        • Create Pull Request on GitHub</w:t>
        <w:br/>
        <w:br/>
        <w:t xml:space="preserve">        3. Code Standards:</w:t>
        <w:br/>
        <w:t xml:space="preserve">        • Follow PEP 8 Python style guidelines</w:t>
        <w:br/>
        <w:t xml:space="preserve">        • Use meaningful variable and function names</w:t>
        <w:br/>
        <w:t xml:space="preserve">        • Add docstrings to all functions and classes</w:t>
        <w:br/>
        <w:t xml:space="preserve">        • Include comments for complex logic</w:t>
        <w:br/>
        <w:t xml:space="preserve">        • Test your changes before submitting</w:t>
        <w:br/>
        <w:br/>
        <w:t xml:space="preserve">        4. Pull Request Requirements:</w:t>
        <w:br/>
        <w:t xml:space="preserve">        • Provide clear description of changes</w:t>
        <w:br/>
        <w:t xml:space="preserve">        • Include screenshots for UI changes</w:t>
        <w:br/>
        <w:t xml:space="preserve">        • Ensure all tests pass</w:t>
        <w:br/>
        <w:t xml:space="preserve">        • Update documentation if needed</w:t>
        <w:br/>
        <w:t xml:space="preserve">        • Reference related issues</w:t>
        <w:br/>
        <w:br/>
        <w:t xml:space="preserve">        5. Issue Reporting:</w:t>
        <w:br/>
        <w:t xml:space="preserve">        • Use GitHub Issues for bug reports and feature requests</w:t>
        <w:br/>
        <w:t xml:space="preserve">        • Provide detailed steps to reproduce bugs</w:t>
        <w:br/>
        <w:t xml:space="preserve">        • Include system information and error messages</w:t>
        <w:br/>
        <w:t xml:space="preserve">        • Suggest potential solutions when possible</w:t>
        <w:br/>
        <w:br/>
        <w:t xml:space="preserve">        6. Documentation Updates:</w:t>
        <w:br/>
        <w:t xml:space="preserve">        • Update README.md for significant changes</w:t>
        <w:br/>
        <w:t xml:space="preserve">        • Add code comments for new features</w:t>
        <w:br/>
        <w:t xml:space="preserve">        • Update installation instructions if dependencies change</w:t>
        <w:br/>
        <w:t xml:space="preserve">        • Maintain changelog for version updates</w:t>
        <w:br/>
        <w:br/>
        <w:t xml:space="preserve">        Contact Information:</w:t>
        <w:br/>
        <w:t xml:space="preserve">        For questions or support, please use GitHub Issues or contact the repository owner.</w:t>
      </w:r>
    </w:p>
    <w:p>
      <w:pPr>
        <w:pStyle w:val="CustomHeading1"/>
      </w:pPr>
      <w:r>
        <w:t>8. CONCLUSION</w:t>
      </w:r>
    </w:p>
    <w:p>
      <w:r>
        <w:t>The Face Recognition Attendance System represents a comprehensive solution for modern attendance management challenges. By leveraging advanced computer vision and deep learning technologies, the system provides accurate, efficient, and user-friendly attendance tracking capabilities.</w:t>
        <w:br/>
        <w:br/>
        <w:t xml:space="preserve">        Key Achievements:</w:t>
        <w:br/>
        <w:br/>
        <w:t xml:space="preserve">        • Successfully implemented multiple face recognition models with high accuracy rates</w:t>
        <w:br/>
        <w:t xml:space="preserve">        • Developed a responsive web-based interface accessible from any device</w:t>
        <w:br/>
        <w:t xml:space="preserve">        • Integrated FAISS vector database for efficient similarity search operations</w:t>
        <w:br/>
        <w:t xml:space="preserve">        • Implemented comprehensive export functionality for reporting needs</w:t>
        <w:br/>
        <w:t xml:space="preserve">        • Created role-based access control for enhanced security</w:t>
        <w:br/>
        <w:t xml:space="preserve">        • Achieved real-time processing capabilities with performance optimization</w:t>
        <w:br/>
        <w:br/>
        <w:t xml:space="preserve">        Future Enhancements:</w:t>
        <w:br/>
        <w:br/>
        <w:t xml:space="preserve">        • Mobile application development for iOS and Android platforms</w:t>
        <w:br/>
        <w:t xml:space="preserve">        • Integration with learning management systems (LMS)</w:t>
        <w:br/>
        <w:t xml:space="preserve">        • Advanced analytics and reporting dashboard</w:t>
        <w:br/>
        <w:t xml:space="preserve">        • Multi-camera support for larger venues</w:t>
        <w:br/>
        <w:t xml:space="preserve">        • Cloud-based deployment with auto-scaling</w:t>
        <w:br/>
        <w:t xml:space="preserve">        • Integration with biometric authentication systems</w:t>
        <w:br/>
        <w:br/>
        <w:t xml:space="preserve">        The system demonstrates the practical application of AI and computer vision technologies in solving real-world problems, providing a foundation for future developments in automated attendance management and biometric authentication systems.</w:t>
        <w:br/>
        <w:br/>
        <w:t xml:space="preserve">        GitHub Repository Access:</w:t>
        <w:br/>
        <w:t xml:space="preserve">        For complete source code, documentation, and latest updates, visit:</w:t>
        <w:br/>
        <w:t xml:space="preserve">        https://github.com/AunSyedShah/attendance_proto</w:t>
        <w:br/>
        <w:br/>
        <w:t xml:space="preserve">        Project Execution:</w:t>
        <w:br/>
        <w:t xml:space="preserve">        Follow the installation and execution steps outlined in Sections 5 and 6 to deploy and run the system in your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rPr>
      <w:b/>
      <w:color w:val="003366"/>
      <w:sz w:val="48"/>
    </w:rPr>
  </w:style>
  <w:style w:type="paragraph" w:customStyle="1" w:styleId="CustomHeading1">
    <w:name w:val="CustomHeading1"/>
    <w:rPr>
      <w:b/>
      <w:color w:val="0066CC"/>
      <w:sz w:val="36"/>
    </w:rPr>
  </w:style>
  <w:style w:type="paragraph" w:customStyle="1" w:styleId="CustomHeading2">
    <w:name w:val="CustomHeading2"/>
    <w:rPr>
      <w:b/>
      <w:color w:val="3399FF"/>
      <w:sz w:val="28"/>
    </w:rPr>
  </w:style>
  <w:style w:type="paragraph" w:customStyle="1" w:styleId="CodeStyle">
    <w:name w:val="CodeStyl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